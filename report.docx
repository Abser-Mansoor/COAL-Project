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E26C" w14:textId="02507752" w:rsidR="007E6562" w:rsidRDefault="00000000">
      <w:pPr>
        <w:pStyle w:val="Title"/>
      </w:pPr>
      <w:r>
        <w:t>Tic Tac Toe – Project Report</w:t>
      </w:r>
    </w:p>
    <w:p w14:paraId="3EB5A631" w14:textId="23E679E3" w:rsidR="001B5B4D" w:rsidRDefault="001B5B4D" w:rsidP="001B5B4D">
      <w:pPr>
        <w:pStyle w:val="Heading1"/>
      </w:pPr>
      <w:r>
        <w:t>Group Members:</w:t>
      </w:r>
    </w:p>
    <w:p w14:paraId="46C48F81" w14:textId="1CCB2B03" w:rsidR="001B5B4D" w:rsidRDefault="001B5B4D" w:rsidP="001B5B4D">
      <w:pPr>
        <w:pStyle w:val="ListParagraph"/>
        <w:numPr>
          <w:ilvl w:val="0"/>
          <w:numId w:val="10"/>
        </w:numPr>
      </w:pPr>
      <w:r>
        <w:t>Syed Saif Ur Rehman Shah (23k-0032)</w:t>
      </w:r>
    </w:p>
    <w:p w14:paraId="687A810C" w14:textId="1BF583AB" w:rsidR="001B5B4D" w:rsidRDefault="001B5B4D" w:rsidP="001B5B4D">
      <w:pPr>
        <w:pStyle w:val="ListParagraph"/>
        <w:numPr>
          <w:ilvl w:val="0"/>
          <w:numId w:val="10"/>
        </w:numPr>
      </w:pPr>
      <w:r>
        <w:t>Muhammed Umer (23k-0023)</w:t>
      </w:r>
    </w:p>
    <w:p w14:paraId="7FAE30E3" w14:textId="66FA34DA" w:rsidR="00BB25CB" w:rsidRDefault="00BB25CB" w:rsidP="001B5B4D">
      <w:pPr>
        <w:pStyle w:val="ListParagraph"/>
        <w:numPr>
          <w:ilvl w:val="0"/>
          <w:numId w:val="10"/>
        </w:numPr>
      </w:pPr>
      <w:r>
        <w:t>Muhammed Abser Mansoor (23k-0030)</w:t>
      </w:r>
    </w:p>
    <w:p w14:paraId="68F526E4" w14:textId="3E92E1A0" w:rsidR="007E6562" w:rsidRDefault="00000000">
      <w:pPr>
        <w:pStyle w:val="Heading1"/>
      </w:pPr>
      <w:r>
        <w:t>Introduction</w:t>
      </w:r>
      <w:r w:rsidR="001B5B4D">
        <w:t>:</w:t>
      </w:r>
    </w:p>
    <w:p w14:paraId="1FE1FAFB" w14:textId="77777777" w:rsidR="007E6562" w:rsidRDefault="00000000">
      <w:r>
        <w:t>This project is a fully functional Tic Tac Toe game implemented in x86 Assembly language using the Irvine32 library. The game simulates the classic 3x3 board and supports three modes:</w:t>
      </w:r>
      <w:r>
        <w:br/>
        <w:t>- Easy mode with a random AI</w:t>
      </w:r>
      <w:r>
        <w:br/>
        <w:t>- Hard mode powered by the Minimax algorithm</w:t>
      </w:r>
      <w:r>
        <w:br/>
        <w:t>- Two-player mode for local multiplayer fun</w:t>
      </w:r>
      <w:r>
        <w:br/>
      </w:r>
      <w:r>
        <w:br/>
        <w:t>Building a game like this in Assembly was both challenging and rewarding, as it required low-level memory and logic management.</w:t>
      </w:r>
    </w:p>
    <w:p w14:paraId="3B663637" w14:textId="393DD933" w:rsidR="007E6562" w:rsidRDefault="00000000">
      <w:pPr>
        <w:pStyle w:val="Heading1"/>
      </w:pPr>
      <w:r>
        <w:t>Project Features</w:t>
      </w:r>
      <w:r w:rsidR="001B5B4D">
        <w:t>:</w:t>
      </w:r>
    </w:p>
    <w:p w14:paraId="5B3ABD50" w14:textId="77777777" w:rsidR="007E6562" w:rsidRDefault="00000000">
      <w:pPr>
        <w:pStyle w:val="Heading2"/>
      </w:pPr>
      <w:r>
        <w:t>Game Board Logic</w:t>
      </w:r>
    </w:p>
    <w:p w14:paraId="777D7E06" w14:textId="77777777" w:rsidR="007E6562" w:rsidRDefault="00000000">
      <w:r>
        <w:t>The 3x3 board is represented using a 9-byte array (board) where:</w:t>
      </w:r>
      <w:r>
        <w:br/>
        <w:t>- 0 = Empty cell</w:t>
      </w:r>
      <w:r>
        <w:br/>
        <w:t>- -1 = Player X's move</w:t>
      </w:r>
      <w:r>
        <w:br/>
        <w:t>- 1 = Player O's move</w:t>
      </w:r>
      <w:r>
        <w:br/>
      </w:r>
      <w:r>
        <w:br/>
        <w:t>Each cell is updated as players take their turns, and the board is printed after every move.</w:t>
      </w:r>
    </w:p>
    <w:p w14:paraId="2458B5D3" w14:textId="77777777" w:rsidR="007E6562" w:rsidRDefault="00000000">
      <w:pPr>
        <w:pStyle w:val="Heading2"/>
      </w:pPr>
      <w:r>
        <w:t>Game Modes</w:t>
      </w:r>
    </w:p>
    <w:p w14:paraId="7A442D0D" w14:textId="77777777" w:rsidR="007E6562" w:rsidRDefault="00000000">
      <w:r>
        <w:t>On launching the game, the user selects from three modes:</w:t>
      </w:r>
      <w:r>
        <w:br/>
        <w:t>1. Easy – Computer plays randomly.</w:t>
      </w:r>
      <w:r>
        <w:br/>
        <w:t>2. Hard – Computer uses the Minimax algorithm to always make the optimal move.</w:t>
      </w:r>
      <w:r>
        <w:br/>
        <w:t>3. 2 Player – Two users play by taking alternate turns.</w:t>
      </w:r>
    </w:p>
    <w:p w14:paraId="24813DEA" w14:textId="77777777" w:rsidR="007E6562" w:rsidRDefault="00000000">
      <w:pPr>
        <w:pStyle w:val="Heading2"/>
      </w:pPr>
      <w:r>
        <w:t>Turn Management</w:t>
      </w:r>
    </w:p>
    <w:p w14:paraId="0D310CF5" w14:textId="77777777" w:rsidR="007E6562" w:rsidRDefault="00000000">
      <w:r>
        <w:t>The game alternates turns between X and O using the currentPlayer variable.</w:t>
      </w:r>
      <w:r>
        <w:br/>
        <w:t>Players are prompted to enter a move (1-9), which is validated to ensure it's within bounds and the cell is unoccupied.</w:t>
      </w:r>
      <w:r>
        <w:br/>
        <w:t>After each move, the game checks for win or tie conditions.</w:t>
      </w:r>
    </w:p>
    <w:p w14:paraId="2DCAC967" w14:textId="77777777" w:rsidR="007E6562" w:rsidRDefault="00000000">
      <w:pPr>
        <w:pStyle w:val="Heading2"/>
      </w:pPr>
      <w:r>
        <w:lastRenderedPageBreak/>
        <w:t>AI Modes</w:t>
      </w:r>
    </w:p>
    <w:p w14:paraId="579D4950" w14:textId="77777777" w:rsidR="007E6562" w:rsidRDefault="00000000">
      <w:r>
        <w:t>Easy AI: Selects a move randomly from available spots using randomrange.</w:t>
      </w:r>
      <w:r>
        <w:br/>
        <w:t>Hard AI: Implements the Minimax algorithm, which recursively evaluates all possible game outcomes and chooses the optimal move.</w:t>
      </w:r>
    </w:p>
    <w:p w14:paraId="4812542F" w14:textId="77777777" w:rsidR="007E6562" w:rsidRDefault="00000000">
      <w:pPr>
        <w:pStyle w:val="Heading2"/>
      </w:pPr>
      <w:r>
        <w:t>Game Evaluation Logic</w:t>
      </w:r>
    </w:p>
    <w:p w14:paraId="02346BEA" w14:textId="77777777" w:rsidR="007E6562" w:rsidRDefault="00000000">
      <w:r>
        <w:t>The evaluate function determines:</w:t>
      </w:r>
      <w:r>
        <w:br/>
        <w:t>- If X has won: returns -1</w:t>
      </w:r>
      <w:r>
        <w:br/>
        <w:t>- If O has won: returns 1</w:t>
      </w:r>
      <w:r>
        <w:br/>
        <w:t>- If it's a tie: returns 0</w:t>
      </w:r>
      <w:r>
        <w:br/>
        <w:t>- If the game is still ongoing: returns 2</w:t>
      </w:r>
      <w:r>
        <w:br/>
      </w:r>
      <w:r>
        <w:br/>
        <w:t>It checks for:</w:t>
      </w:r>
      <w:r>
        <w:br/>
        <w:t>- Row and column-wise matches</w:t>
      </w:r>
      <w:r>
        <w:br/>
        <w:t>- Both diagonals</w:t>
      </w:r>
      <w:r>
        <w:br/>
        <w:t>- Remaining empty cells (for a tie)</w:t>
      </w:r>
    </w:p>
    <w:p w14:paraId="301CA582" w14:textId="77777777" w:rsidR="007E6562" w:rsidRDefault="00000000">
      <w:pPr>
        <w:pStyle w:val="Heading2"/>
      </w:pPr>
      <w:r>
        <w:t>Input and Validation</w:t>
      </w:r>
    </w:p>
    <w:p w14:paraId="56063A3A" w14:textId="77777777" w:rsidR="007E6562" w:rsidRDefault="00000000">
      <w:r>
        <w:t>Player moves are entered via keyboard (as string input).</w:t>
      </w:r>
      <w:r>
        <w:br/>
        <w:t>The program parses and validates input using parseinteger32.</w:t>
      </w:r>
      <w:r>
        <w:br/>
        <w:t>Invalid moves prompt re-entry.</w:t>
      </w:r>
    </w:p>
    <w:p w14:paraId="47F4B749" w14:textId="77777777" w:rsidR="007E6562" w:rsidRDefault="00000000">
      <w:pPr>
        <w:pStyle w:val="Heading2"/>
      </w:pPr>
      <w:r>
        <w:t>Display Functionality</w:t>
      </w:r>
    </w:p>
    <w:p w14:paraId="12283ACC" w14:textId="77777777" w:rsidR="007E6562" w:rsidRDefault="00000000">
      <w:r>
        <w:t>printBoard prints the current game board using X, O, or . (dot) for empty spots.</w:t>
      </w:r>
      <w:r>
        <w:br/>
        <w:t>After each turn, the board is updated visually.</w:t>
      </w:r>
    </w:p>
    <w:p w14:paraId="2C645E55" w14:textId="3958748F" w:rsidR="007E6562" w:rsidRDefault="00000000">
      <w:pPr>
        <w:pStyle w:val="Heading1"/>
      </w:pPr>
      <w:r>
        <w:t>Challenges</w:t>
      </w:r>
      <w:r w:rsidR="001B5B4D">
        <w:t>:</w:t>
      </w:r>
    </w:p>
    <w:p w14:paraId="21839B87" w14:textId="77777777" w:rsidR="007E6562" w:rsidRDefault="00000000">
      <w:r>
        <w:t>1. Assembly-Level Minimax: Implementing a recursive algorithm like Minimax without built-in call stack management was tricky.</w:t>
      </w:r>
      <w:r>
        <w:br/>
        <w:t>2. User Input Handling: Parsing and validating string input in Assembly required low-level buffer management.</w:t>
      </w:r>
      <w:r>
        <w:br/>
        <w:t>3. Game State Management: Had to manage all game flow manually through registers and memory offsets.</w:t>
      </w:r>
    </w:p>
    <w:p w14:paraId="5FC8E15E" w14:textId="117C5BE8" w:rsidR="007E6562" w:rsidRDefault="00000000">
      <w:pPr>
        <w:pStyle w:val="Heading1"/>
      </w:pPr>
      <w:r>
        <w:t>Conclusion</w:t>
      </w:r>
      <w:r w:rsidR="001B5B4D">
        <w:t>:</w:t>
      </w:r>
    </w:p>
    <w:p w14:paraId="387AB887" w14:textId="7A701812" w:rsidR="007E6562" w:rsidRDefault="00000000">
      <w:r>
        <w:t>This Tic Tac Toe project provided our group with an opportunity to apply Assembly programming in a fun and interactive way. It helped us dive deeper into algorithmic thinking at the machine level. The project demonstrated how even a simple game could become a complex challenge without the abstraction of modern programming tools.</w:t>
      </w:r>
      <w:r>
        <w:br/>
      </w:r>
      <w:r>
        <w:br/>
      </w:r>
    </w:p>
    <w:sectPr w:rsidR="007E65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0240100"/>
    <w:multiLevelType w:val="hybridMultilevel"/>
    <w:tmpl w:val="07F6DD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146353">
    <w:abstractNumId w:val="8"/>
  </w:num>
  <w:num w:numId="2" w16cid:durableId="626202056">
    <w:abstractNumId w:val="6"/>
  </w:num>
  <w:num w:numId="3" w16cid:durableId="265163092">
    <w:abstractNumId w:val="5"/>
  </w:num>
  <w:num w:numId="4" w16cid:durableId="1522627261">
    <w:abstractNumId w:val="4"/>
  </w:num>
  <w:num w:numId="5" w16cid:durableId="1732343342">
    <w:abstractNumId w:val="7"/>
  </w:num>
  <w:num w:numId="6" w16cid:durableId="1743943438">
    <w:abstractNumId w:val="3"/>
  </w:num>
  <w:num w:numId="7" w16cid:durableId="1642417410">
    <w:abstractNumId w:val="2"/>
  </w:num>
  <w:num w:numId="8" w16cid:durableId="156574811">
    <w:abstractNumId w:val="1"/>
  </w:num>
  <w:num w:numId="9" w16cid:durableId="504637878">
    <w:abstractNumId w:val="0"/>
  </w:num>
  <w:num w:numId="10" w16cid:durableId="16376871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B4D"/>
    <w:rsid w:val="00214768"/>
    <w:rsid w:val="0029639D"/>
    <w:rsid w:val="00326F90"/>
    <w:rsid w:val="007E6562"/>
    <w:rsid w:val="00AA1D8D"/>
    <w:rsid w:val="00B47730"/>
    <w:rsid w:val="00BB25CB"/>
    <w:rsid w:val="00CB0664"/>
    <w:rsid w:val="00F855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783C5"/>
  <w14:defaultImageDpi w14:val="300"/>
  <w15:docId w15:val="{FAA255D6-494E-4E19-B7FA-C94E66E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Anonymous Gamer</cp:lastModifiedBy>
  <cp:revision>3</cp:revision>
  <dcterms:created xsi:type="dcterms:W3CDTF">2025-05-15T12:17:00Z</dcterms:created>
  <dcterms:modified xsi:type="dcterms:W3CDTF">2025-05-15T12:18:00Z</dcterms:modified>
  <cp:category/>
</cp:coreProperties>
</file>